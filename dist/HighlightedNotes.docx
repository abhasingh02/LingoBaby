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C65" w:rsidRDefault="009D145C">
      <w:pPr>
        <w:pStyle w:val="Heading1"/>
      </w:pPr>
      <w:r>
        <w:t>Highlighted Notes</w:t>
      </w:r>
    </w:p>
    <w:p w:rsidR="007A0C65" w:rsidRDefault="009D145C">
      <w:r>
        <w:t xml:space="preserve">1. </w:t>
      </w:r>
      <w:r>
        <w:rPr>
          <w:b/>
          <w:color w:val="000000"/>
          <w:highlight w:val="yellow"/>
        </w:rPr>
        <w:t xml:space="preserve">Hello! </w:t>
      </w:r>
    </w:p>
    <w:p w:rsidR="007A0C65" w:rsidRDefault="009D145C">
      <w:r>
        <w:t xml:space="preserve">2. </w:t>
      </w:r>
      <w:r>
        <w:rPr>
          <w:b/>
          <w:color w:val="000000"/>
          <w:highlight w:val="yellow"/>
        </w:rPr>
        <w:t xml:space="preserve">What is your name? </w:t>
      </w:r>
    </w:p>
    <w:p w:rsidR="00717483" w:rsidRDefault="001344AA">
      <w:r>
        <w:t xml:space="preserve">6. </w:t>
      </w:r>
      <w:r>
        <w:rPr>
          <w:b/>
          <w:color w:val="000000"/>
          <w:highlight w:val="yellow"/>
        </w:rPr>
        <w:t xml:space="preserve">My </w:t>
      </w:r>
      <w:r>
        <w:t xml:space="preserve">name is [Abha Singh] </w:t>
      </w:r>
    </w:p>
    <w:p w:rsidR="00717483" w:rsidRDefault="001344AA">
      <w:r>
        <w:t xml:space="preserve">7. </w:t>
      </w:r>
      <w:r>
        <w:rPr>
          <w:b/>
          <w:color w:val="000000"/>
          <w:highlight w:val="yellow"/>
        </w:rPr>
        <w:t xml:space="preserve">Bye </w:t>
      </w:r>
    </w:p>
    <w:p w:rsidR="00717483" w:rsidRDefault="001344AA">
      <w:r>
        <w:t xml:space="preserve">9. </w:t>
      </w:r>
      <w:r>
        <w:rPr>
          <w:b/>
          <w:color w:val="000000"/>
          <w:highlight w:val="yellow"/>
        </w:rPr>
        <w:t xml:space="preserve">Good morning </w:t>
      </w:r>
    </w:p>
    <w:p w:rsidR="00717483" w:rsidRDefault="001344AA">
      <w:r>
        <w:t xml:space="preserve">10. Good </w:t>
      </w:r>
      <w:r>
        <w:rPr>
          <w:b/>
          <w:color w:val="000000"/>
          <w:highlight w:val="yellow"/>
        </w:rPr>
        <w:t xml:space="preserve">Night </w:t>
      </w:r>
    </w:p>
    <w:p w:rsidR="00717483" w:rsidRDefault="001344AA">
      <w:r>
        <w:t xml:space="preserve">12. </w:t>
      </w:r>
      <w:r>
        <w:rPr>
          <w:b/>
          <w:color w:val="000000"/>
          <w:highlight w:val="yellow"/>
        </w:rPr>
        <w:t xml:space="preserve">Thank you </w:t>
      </w:r>
    </w:p>
    <w:p w:rsidR="00717483" w:rsidRDefault="001344AA">
      <w:r>
        <w:t xml:space="preserve">13. </w:t>
      </w:r>
      <w:r>
        <w:rPr>
          <w:b/>
          <w:color w:val="000000"/>
          <w:highlight w:val="yellow"/>
        </w:rPr>
        <w:t xml:space="preserve">Sorry </w:t>
      </w:r>
    </w:p>
    <w:p w:rsidR="00717483" w:rsidRDefault="001344AA">
      <w:r>
        <w:t xml:space="preserve">14. Good </w:t>
      </w:r>
      <w:r>
        <w:rPr>
          <w:b/>
          <w:color w:val="000000"/>
          <w:highlight w:val="yellow"/>
        </w:rPr>
        <w:t xml:space="preserve">evening </w:t>
      </w:r>
    </w:p>
    <w:p w:rsidR="00717483" w:rsidRDefault="001344AA">
      <w:r>
        <w:t xml:space="preserve">16. You </w:t>
      </w:r>
      <w:r>
        <w:rPr>
          <w:b/>
          <w:color w:val="000000"/>
          <w:highlight w:val="yellow"/>
        </w:rPr>
        <w:t xml:space="preserve">are Cute. </w:t>
      </w:r>
    </w:p>
    <w:p w:rsidR="00717483" w:rsidRDefault="001344AA">
      <w:r>
        <w:t xml:space="preserve">17. Are you </w:t>
      </w:r>
      <w:r>
        <w:rPr>
          <w:b/>
          <w:color w:val="000000"/>
          <w:highlight w:val="yellow"/>
        </w:rPr>
        <w:t xml:space="preserve">happy? </w:t>
      </w:r>
    </w:p>
    <w:p w:rsidR="00717483" w:rsidRDefault="001344AA">
      <w:r>
        <w:t xml:space="preserve">19. </w:t>
      </w:r>
      <w:r>
        <w:rPr>
          <w:b/>
          <w:color w:val="000000"/>
          <w:highlight w:val="yellow"/>
        </w:rPr>
        <w:t xml:space="preserve">Why </w:t>
      </w:r>
      <w:r>
        <w:t xml:space="preserve">are you </w:t>
      </w:r>
      <w:r>
        <w:rPr>
          <w:b/>
          <w:color w:val="000000"/>
          <w:highlight w:val="yellow"/>
        </w:rPr>
        <w:t xml:space="preserve">crying? </w:t>
      </w:r>
    </w:p>
    <w:p w:rsidR="00717483" w:rsidRDefault="001344AA">
      <w:r>
        <w:t xml:space="preserve">22. </w:t>
      </w:r>
      <w:r>
        <w:rPr>
          <w:b/>
          <w:color w:val="000000"/>
          <w:highlight w:val="yellow"/>
        </w:rPr>
        <w:t xml:space="preserve">Do </w:t>
      </w:r>
      <w:r>
        <w:t xml:space="preserve">you </w:t>
      </w:r>
      <w:r>
        <w:rPr>
          <w:b/>
          <w:color w:val="000000"/>
          <w:highlight w:val="yellow"/>
        </w:rPr>
        <w:t xml:space="preserve">like it? </w:t>
      </w:r>
    </w:p>
    <w:p w:rsidR="00717483" w:rsidRDefault="001344AA">
      <w:r>
        <w:t xml:space="preserve">23. </w:t>
      </w:r>
      <w:r>
        <w:t xml:space="preserve">What is </w:t>
      </w:r>
      <w:r>
        <w:rPr>
          <w:b/>
          <w:color w:val="000000"/>
          <w:highlight w:val="yellow"/>
        </w:rPr>
        <w:t xml:space="preserve">this? </w:t>
      </w:r>
    </w:p>
    <w:p w:rsidR="00717483" w:rsidRDefault="001344AA">
      <w:r>
        <w:t xml:space="preserve">24. This is </w:t>
      </w:r>
      <w:r>
        <w:rPr>
          <w:b/>
          <w:color w:val="000000"/>
          <w:highlight w:val="yellow"/>
        </w:rPr>
        <w:t xml:space="preserve">toy. </w:t>
      </w:r>
    </w:p>
    <w:p w:rsidR="00717483" w:rsidRDefault="001344AA">
      <w:r>
        <w:t xml:space="preserve">27. What is </w:t>
      </w:r>
      <w:r>
        <w:rPr>
          <w:b/>
          <w:color w:val="000000"/>
          <w:highlight w:val="yellow"/>
        </w:rPr>
        <w:t xml:space="preserve">the </w:t>
      </w:r>
      <w:r>
        <w:t xml:space="preserve">name </w:t>
      </w:r>
      <w:r>
        <w:rPr>
          <w:b/>
          <w:color w:val="000000"/>
          <w:highlight w:val="yellow"/>
        </w:rPr>
        <w:t xml:space="preserve">of </w:t>
      </w:r>
      <w:r>
        <w:t xml:space="preserve">your </w:t>
      </w:r>
      <w:r>
        <w:rPr>
          <w:b/>
          <w:color w:val="000000"/>
          <w:highlight w:val="yellow"/>
        </w:rPr>
        <w:t xml:space="preserve">mother? </w:t>
      </w:r>
    </w:p>
    <w:p w:rsidR="00717483" w:rsidRDefault="001344AA">
      <w:r>
        <w:t xml:space="preserve">29. </w:t>
      </w:r>
      <w:r>
        <w:rPr>
          <w:b/>
          <w:color w:val="000000"/>
          <w:highlight w:val="yellow"/>
        </w:rPr>
        <w:t xml:space="preserve">Where </w:t>
      </w:r>
      <w:r>
        <w:t xml:space="preserve">is your </w:t>
      </w:r>
      <w:r>
        <w:rPr>
          <w:b/>
          <w:color w:val="000000"/>
          <w:highlight w:val="yellow"/>
        </w:rPr>
        <w:t xml:space="preserve">father? </w:t>
      </w:r>
    </w:p>
    <w:p w:rsidR="00717483" w:rsidRDefault="001344AA">
      <w:r>
        <w:t xml:space="preserve">31. </w:t>
      </w:r>
      <w:r>
        <w:rPr>
          <w:b/>
          <w:color w:val="000000"/>
          <w:highlight w:val="yellow"/>
        </w:rPr>
        <w:t xml:space="preserve">They </w:t>
      </w:r>
      <w:r>
        <w:t xml:space="preserve">are your </w:t>
      </w:r>
      <w:r>
        <w:rPr>
          <w:b/>
          <w:color w:val="000000"/>
          <w:highlight w:val="yellow"/>
        </w:rPr>
        <w:t xml:space="preserve">friends. </w:t>
      </w:r>
    </w:p>
    <w:p w:rsidR="00717483" w:rsidRDefault="001344AA">
      <w:r>
        <w:t xml:space="preserve">37. </w:t>
      </w:r>
      <w:r>
        <w:rPr>
          <w:b/>
          <w:color w:val="000000"/>
          <w:highlight w:val="yellow"/>
        </w:rPr>
        <w:t xml:space="preserve">Will </w:t>
      </w:r>
      <w:r>
        <w:t xml:space="preserve">you </w:t>
      </w:r>
      <w:r>
        <w:rPr>
          <w:b/>
          <w:color w:val="000000"/>
          <w:highlight w:val="yellow"/>
        </w:rPr>
        <w:t xml:space="preserve">go to play with them? </w:t>
      </w:r>
    </w:p>
    <w:p w:rsidR="00717483" w:rsidRDefault="001344AA">
      <w:r>
        <w:t xml:space="preserve">39. </w:t>
      </w:r>
      <w:r>
        <w:rPr>
          <w:b/>
          <w:color w:val="000000"/>
          <w:highlight w:val="yellow"/>
        </w:rPr>
        <w:t xml:space="preserve">Would </w:t>
      </w:r>
      <w:r>
        <w:t xml:space="preserve">you like to play </w:t>
      </w:r>
      <w:r>
        <w:rPr>
          <w:b/>
          <w:color w:val="000000"/>
          <w:highlight w:val="yellow"/>
        </w:rPr>
        <w:t xml:space="preserve">blocks? </w:t>
      </w:r>
    </w:p>
    <w:p w:rsidR="00717483" w:rsidRDefault="001344AA">
      <w:r>
        <w:t xml:space="preserve">41. What is </w:t>
      </w:r>
      <w:r>
        <w:rPr>
          <w:b/>
          <w:color w:val="000000"/>
          <w:highlight w:val="yellow"/>
        </w:rPr>
        <w:t xml:space="preserve">color </w:t>
      </w:r>
      <w:r>
        <w:t xml:space="preserve">of your </w:t>
      </w:r>
      <w:r>
        <w:rPr>
          <w:b/>
          <w:color w:val="000000"/>
          <w:highlight w:val="yellow"/>
        </w:rPr>
        <w:t xml:space="preserve">dress? </w:t>
      </w:r>
    </w:p>
    <w:p w:rsidR="00717483" w:rsidRDefault="001344AA">
      <w:r>
        <w:t xml:space="preserve">43. </w:t>
      </w:r>
      <w:r>
        <w:rPr>
          <w:b/>
          <w:color w:val="000000"/>
          <w:highlight w:val="yellow"/>
        </w:rPr>
        <w:t xml:space="preserve">She </w:t>
      </w:r>
      <w:r>
        <w:t xml:space="preserve">is your </w:t>
      </w:r>
      <w:r>
        <w:rPr>
          <w:b/>
          <w:color w:val="000000"/>
          <w:highlight w:val="yellow"/>
        </w:rPr>
        <w:t xml:space="preserve">sister. </w:t>
      </w:r>
    </w:p>
    <w:p w:rsidR="00717483" w:rsidRDefault="001344AA">
      <w:r>
        <w:t xml:space="preserve">46. My </w:t>
      </w:r>
      <w:r>
        <w:rPr>
          <w:b/>
          <w:color w:val="000000"/>
          <w:highlight w:val="yellow"/>
        </w:rPr>
        <w:t xml:space="preserve">brother </w:t>
      </w:r>
      <w:r>
        <w:t xml:space="preserve">is </w:t>
      </w:r>
      <w:r>
        <w:rPr>
          <w:b/>
          <w:color w:val="000000"/>
          <w:highlight w:val="yellow"/>
        </w:rPr>
        <w:t xml:space="preserve">a dancer. </w:t>
      </w:r>
    </w:p>
    <w:p w:rsidR="00717483" w:rsidRDefault="001344AA">
      <w:r>
        <w:t xml:space="preserve">48. </w:t>
      </w:r>
      <w:r>
        <w:rPr>
          <w:b/>
          <w:color w:val="000000"/>
          <w:highlight w:val="yellow"/>
        </w:rPr>
        <w:t xml:space="preserve">Her </w:t>
      </w:r>
      <w:r>
        <w:t xml:space="preserve">mother is a </w:t>
      </w:r>
      <w:r>
        <w:rPr>
          <w:b/>
          <w:color w:val="000000"/>
          <w:highlight w:val="yellow"/>
        </w:rPr>
        <w:t xml:space="preserve">teacher. </w:t>
      </w:r>
    </w:p>
    <w:p w:rsidR="00717483" w:rsidRDefault="001344AA">
      <w:r>
        <w:lastRenderedPageBreak/>
        <w:t xml:space="preserve">52. </w:t>
      </w:r>
      <w:r>
        <w:rPr>
          <w:b/>
          <w:color w:val="000000"/>
          <w:highlight w:val="yellow"/>
        </w:rPr>
        <w:t xml:space="preserve">I was his student. </w:t>
      </w:r>
    </w:p>
    <w:p w:rsidR="00717483" w:rsidRDefault="001344AA">
      <w:r>
        <w:t xml:space="preserve">58. I </w:t>
      </w:r>
      <w:r>
        <w:rPr>
          <w:b/>
          <w:color w:val="000000"/>
          <w:highlight w:val="yellow"/>
        </w:rPr>
        <w:t xml:space="preserve">have two brothers and three sisters. </w:t>
      </w:r>
      <w:bookmarkStart w:id="0" w:name="_GoBack"/>
      <w:bookmarkEnd w:id="0"/>
    </w:p>
    <w:p>
      <w:r>
        <w:t xml:space="preserve">59. </w:t>
      </w:r>
      <w:r>
        <w:t xml:space="preserve">[Anika] </w:t>
      </w:r>
      <w:r>
        <w:t xml:space="preserve">is </w:t>
      </w:r>
      <w:r>
        <w:t xml:space="preserve">my </w:t>
      </w:r>
      <w:r>
        <w:rPr>
          <w:b/>
          <w:color w:val="000000"/>
          <w:highlight w:val="yellow"/>
        </w:rPr>
        <w:t xml:space="preserve">daughter. </w:t>
      </w:r>
    </w:p>
    <w:p>
      <w:r>
        <w:t xml:space="preserve">60. </w:t>
      </w:r>
      <w:r>
        <w:t xml:space="preserve">This </w:t>
      </w:r>
      <w:r>
        <w:t xml:space="preserve">is </w:t>
      </w:r>
      <w:r>
        <w:t xml:space="preserve">my </w:t>
      </w:r>
      <w:r>
        <w:rPr>
          <w:b/>
          <w:color w:val="000000"/>
          <w:highlight w:val="yellow"/>
        </w:rPr>
        <w:t xml:space="preserve">home. </w:t>
      </w:r>
    </w:p>
    <w:p>
      <w:r>
        <w:t xml:space="preserve">61. </w:t>
      </w:r>
      <w:r>
        <w:rPr>
          <w:sz w:val="24"/>
        </w:rPr>
        <w:t xml:space="preserve">I </w:t>
      </w:r>
      <w:r>
        <w:rPr>
          <w:b/>
          <w:color w:val="000000"/>
          <w:sz w:val="24"/>
          <w:highlight w:val="yellow"/>
        </w:rPr>
        <w:t xml:space="preserve">am </w:t>
      </w:r>
      <w:r>
        <w:rPr>
          <w:b/>
          <w:color w:val="000000"/>
          <w:sz w:val="24"/>
          <w:highlight w:val="yellow"/>
        </w:rPr>
        <w:t xml:space="preserve">eating </w:t>
      </w:r>
      <w:r>
        <w:rPr>
          <w:b/>
          <w:color w:val="000000"/>
          <w:sz w:val="24"/>
          <w:highlight w:val="yellow"/>
        </w:rPr>
        <w:t xml:space="preserve">mangoes. </w:t>
      </w:r>
    </w:p>
    <w:p>
      <w:r>
        <w:t xml:space="preserve">62. </w:t>
      </w:r>
      <w:r>
        <w:rPr>
          <w:sz w:val="24"/>
        </w:rPr>
        <w:t xml:space="preserve">I </w:t>
      </w:r>
      <w:r>
        <w:rPr>
          <w:sz w:val="24"/>
        </w:rPr>
        <w:t xml:space="preserve">am </w:t>
      </w:r>
      <w:r>
        <w:rPr>
          <w:b/>
          <w:color w:val="000000"/>
          <w:sz w:val="24"/>
          <w:highlight w:val="yellow"/>
        </w:rPr>
        <w:t xml:space="preserve">going </w:t>
      </w:r>
      <w:r>
        <w:rPr>
          <w:sz w:val="24"/>
        </w:rPr>
        <w:t xml:space="preserve">to </w:t>
      </w:r>
      <w:r>
        <w:rPr>
          <w:b/>
          <w:color w:val="000000"/>
          <w:sz w:val="24"/>
          <w:highlight w:val="yellow"/>
        </w:rPr>
        <w:t xml:space="preserve">Post </w:t>
      </w:r>
      <w:r>
        <w:rPr>
          <w:b/>
          <w:color w:val="000000"/>
          <w:sz w:val="24"/>
          <w:highlight w:val="yellow"/>
        </w:rPr>
        <w:t xml:space="preserve">Office. </w:t>
      </w:r>
    </w:p>
    <w:p>
      <w:r>
        <w:t xml:space="preserve">63. </w:t>
      </w:r>
      <w:r>
        <w:rPr>
          <w:sz w:val="24"/>
        </w:rPr>
        <w:t xml:space="preserve">I </w:t>
      </w:r>
      <w:r>
        <w:rPr>
          <w:sz w:val="24"/>
        </w:rPr>
        <w:t xml:space="preserve">am </w:t>
      </w:r>
      <w:r>
        <w:rPr>
          <w:b/>
          <w:color w:val="000000"/>
          <w:sz w:val="24"/>
          <w:highlight w:val="yellow"/>
        </w:rPr>
        <w:t xml:space="preserve">learning </w:t>
      </w:r>
      <w:r>
        <w:rPr>
          <w:sz w:val="24"/>
        </w:rPr>
        <w:t xml:space="preserve">[Tamil]. </w:t>
      </w:r>
    </w:p>
    <w:sectPr w:rsidR="007174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44AA"/>
    <w:rsid w:val="0015074B"/>
    <w:rsid w:val="0029639D"/>
    <w:rsid w:val="00326F90"/>
    <w:rsid w:val="00717483"/>
    <w:rsid w:val="007A0C65"/>
    <w:rsid w:val="009D14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ADA71"/>
  <w14:defaultImageDpi w14:val="300"/>
  <w15:docId w15:val="{4CCDC7F1-53CD-47F4-87CC-4C752984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BDA164-DE55-46F8-BF59-9BD58DD81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2025-10-22T11:51:00Z</dcterms:modified>
  <cp:category/>
</cp:coreProperties>
</file>